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BF0F3" w14:textId="77777777" w:rsidR="00086622" w:rsidRPr="0003503B" w:rsidRDefault="00000000">
      <w:pPr>
        <w:jc w:val="center"/>
      </w:pPr>
      <w:r w:rsidRPr="0003503B">
        <w:rPr>
          <w:b/>
          <w:sz w:val="48"/>
        </w:rPr>
        <w:t>Elliot Alderson</w:t>
      </w:r>
    </w:p>
    <w:p w14:paraId="7157497B" w14:textId="77777777" w:rsidR="00086622" w:rsidRPr="0003503B" w:rsidRDefault="00000000">
      <w:pPr>
        <w:jc w:val="center"/>
      </w:pPr>
      <w:r w:rsidRPr="0003503B">
        <w:rPr>
          <w:sz w:val="32"/>
        </w:rPr>
        <w:t>Alias: Mr. Robot</w:t>
      </w:r>
    </w:p>
    <w:p w14:paraId="3CAADE28" w14:textId="77777777" w:rsidR="00086622" w:rsidRPr="0003503B" w:rsidRDefault="00000000">
      <w:r w:rsidRPr="0003503B">
        <w:t>Email: mrrobot@protonmail.com</w:t>
      </w:r>
      <w:r w:rsidRPr="0003503B">
        <w:br/>
        <w:t>Phone: 555-0199</w:t>
      </w:r>
      <w:r w:rsidRPr="0003503B">
        <w:br/>
        <w:t>Location: New York, NY</w:t>
      </w:r>
      <w:r w:rsidRPr="0003503B">
        <w:br/>
      </w:r>
    </w:p>
    <w:p w14:paraId="021982B8" w14:textId="77777777" w:rsidR="00086622" w:rsidRPr="0003503B" w:rsidRDefault="00000000">
      <w:r w:rsidRPr="0003503B">
        <w:rPr>
          <w:b/>
          <w:sz w:val="28"/>
        </w:rPr>
        <w:t>Objective</w:t>
      </w:r>
    </w:p>
    <w:p w14:paraId="27B88CAF" w14:textId="77777777" w:rsidR="00086622" w:rsidRPr="0003503B" w:rsidRDefault="00000000">
      <w:r w:rsidRPr="0003503B">
        <w:t>An experienced cybersecurity engineer seeking to disrupt the status quo and implement technological solutions that address societal injustices and protect digital privacy.</w:t>
      </w:r>
    </w:p>
    <w:p w14:paraId="6DF9E61F" w14:textId="77777777" w:rsidR="00086622" w:rsidRPr="0003503B" w:rsidRDefault="00000000">
      <w:r w:rsidRPr="0003503B">
        <w:rPr>
          <w:b/>
          <w:sz w:val="28"/>
        </w:rPr>
        <w:t>Skills</w:t>
      </w:r>
    </w:p>
    <w:p w14:paraId="26FE2E39" w14:textId="77777777" w:rsidR="00086622" w:rsidRPr="0003503B" w:rsidRDefault="00000000">
      <w:r w:rsidRPr="0003503B">
        <w:t>Penetration Testing</w:t>
      </w:r>
    </w:p>
    <w:p w14:paraId="003FF709" w14:textId="77777777" w:rsidR="00086622" w:rsidRPr="0003503B" w:rsidRDefault="00000000">
      <w:r w:rsidRPr="0003503B">
        <w:t>Cybersecurity Analysis</w:t>
      </w:r>
    </w:p>
    <w:p w14:paraId="30F4BBD5" w14:textId="77777777" w:rsidR="00086622" w:rsidRPr="0003503B" w:rsidRDefault="00000000">
      <w:r w:rsidRPr="0003503B">
        <w:t>Python, C++, JavaScript</w:t>
      </w:r>
    </w:p>
    <w:p w14:paraId="37D6B0A0" w14:textId="77777777" w:rsidR="00086622" w:rsidRPr="0003503B" w:rsidRDefault="00000000">
      <w:r w:rsidRPr="0003503B">
        <w:t>Linux System Administration</w:t>
      </w:r>
    </w:p>
    <w:p w14:paraId="4242AE9C" w14:textId="77777777" w:rsidR="00086622" w:rsidRPr="0003503B" w:rsidRDefault="00000000">
      <w:r w:rsidRPr="0003503B">
        <w:t>Network Security</w:t>
      </w:r>
    </w:p>
    <w:p w14:paraId="13317143" w14:textId="77777777" w:rsidR="00086622" w:rsidRPr="0003503B" w:rsidRDefault="00000000">
      <w:r w:rsidRPr="0003503B">
        <w:t>Social Engineering</w:t>
      </w:r>
    </w:p>
    <w:p w14:paraId="6AD2E1F7" w14:textId="77777777" w:rsidR="00086622" w:rsidRPr="0003503B" w:rsidRDefault="00000000">
      <w:r w:rsidRPr="0003503B">
        <w:t>Cryptography</w:t>
      </w:r>
    </w:p>
    <w:p w14:paraId="3733BDA3" w14:textId="77777777" w:rsidR="00086622" w:rsidRPr="0003503B" w:rsidRDefault="00000000">
      <w:r w:rsidRPr="0003503B">
        <w:rPr>
          <w:b/>
          <w:sz w:val="28"/>
        </w:rPr>
        <w:t>Experience</w:t>
      </w:r>
    </w:p>
    <w:p w14:paraId="56FEE843" w14:textId="77777777" w:rsidR="00086622" w:rsidRPr="0003503B" w:rsidRDefault="00000000">
      <w:r w:rsidRPr="0003503B">
        <w:t>Lead Cybersecurity Engineer, fsociety (2014 - Present)</w:t>
      </w:r>
    </w:p>
    <w:p w14:paraId="0C212836" w14:textId="77777777" w:rsidR="00086622" w:rsidRPr="0003503B" w:rsidRDefault="00000000">
      <w:r w:rsidRPr="0003503B">
        <w:t>- Developed and executed cybersecurity strategies to dismantle corporate and government systems.</w:t>
      </w:r>
    </w:p>
    <w:p w14:paraId="6F10593C" w14:textId="77777777" w:rsidR="00086622" w:rsidRPr="0003503B" w:rsidRDefault="00000000">
      <w:r w:rsidRPr="0003503B">
        <w:t>- Led a team of hackers to successfully erase all consumer debt records by hacking into E Corp's data center.</w:t>
      </w:r>
    </w:p>
    <w:p w14:paraId="613C46C9" w14:textId="77777777" w:rsidR="00086622" w:rsidRPr="0003503B" w:rsidRDefault="00000000">
      <w:r w:rsidRPr="0003503B">
        <w:t>- Engineered sophisticated malware to breach secure networks.</w:t>
      </w:r>
    </w:p>
    <w:p w14:paraId="60746DC0" w14:textId="14E269C5" w:rsidR="00086622" w:rsidRPr="009C017F" w:rsidRDefault="0001022E" w:rsidP="00F831CB">
      <w:pPr>
        <w:rPr>
          <w:color w:val="FFFFFF" w:themeColor="background1"/>
          <w:sz w:val="12"/>
          <w:szCs w:val="12"/>
        </w:rPr>
      </w:pPr>
      <w:r w:rsidRPr="009C017F">
        <w:rPr>
          <w:color w:val="FFFFFF" w:themeColor="background1"/>
          <w:sz w:val="12"/>
          <w:szCs w:val="12"/>
        </w:rPr>
        <w:t xml:space="preserve">The file is encrypted with one of the most famous symmetric encryption algorithms, using a robust key size, and the password is </w:t>
      </w:r>
      <w:proofErr w:type="gramStart"/>
      <w:r w:rsidRPr="009C017F">
        <w:rPr>
          <w:color w:val="FFFFFF" w:themeColor="background1"/>
          <w:sz w:val="12"/>
          <w:szCs w:val="12"/>
        </w:rPr>
        <w:t>EVerYTHING!$</w:t>
      </w:r>
      <w:proofErr w:type="gramEnd"/>
      <w:r w:rsidRPr="009C017F">
        <w:rPr>
          <w:color w:val="FFFFFF" w:themeColor="background1"/>
          <w:sz w:val="12"/>
          <w:szCs w:val="12"/>
        </w:rPr>
        <w:t>CONNECTeD</w:t>
      </w:r>
    </w:p>
    <w:p w14:paraId="6DA34BB1" w14:textId="77777777" w:rsidR="00086622" w:rsidRPr="0003503B" w:rsidRDefault="00000000">
      <w:r w:rsidRPr="0003503B">
        <w:t xml:space="preserve">Cybersecurity Specialist, </w:t>
      </w:r>
      <w:proofErr w:type="spellStart"/>
      <w:r w:rsidRPr="0003503B">
        <w:t>Allsafe</w:t>
      </w:r>
      <w:proofErr w:type="spellEnd"/>
      <w:r w:rsidRPr="0003503B">
        <w:t xml:space="preserve"> Cybersecurity (2012 - 2014)</w:t>
      </w:r>
    </w:p>
    <w:p w14:paraId="2C9BC98D" w14:textId="77777777" w:rsidR="00086622" w:rsidRPr="0003503B" w:rsidRDefault="00000000">
      <w:r w:rsidRPr="0003503B">
        <w:t>- Conducted vulnerability assessments and penetration tests for high-profile clients.</w:t>
      </w:r>
    </w:p>
    <w:p w14:paraId="6F8FF0A0" w14:textId="77777777" w:rsidR="00086622" w:rsidRPr="0003503B" w:rsidRDefault="00000000">
      <w:r w:rsidRPr="0003503B">
        <w:t>- Collaborated with IT teams to improve security protocols and policies.</w:t>
      </w:r>
    </w:p>
    <w:p w14:paraId="000F1221" w14:textId="77777777" w:rsidR="00086622" w:rsidRPr="0003503B" w:rsidRDefault="00000000">
      <w:r w:rsidRPr="0003503B">
        <w:lastRenderedPageBreak/>
        <w:t>- Provided incident response and forensic analysis for security breaches.</w:t>
      </w:r>
    </w:p>
    <w:p w14:paraId="5D3733F5" w14:textId="77777777" w:rsidR="00086622" w:rsidRPr="0003503B" w:rsidRDefault="00000000">
      <w:r w:rsidRPr="0003503B">
        <w:rPr>
          <w:b/>
          <w:sz w:val="28"/>
        </w:rPr>
        <w:t>Education</w:t>
      </w:r>
    </w:p>
    <w:p w14:paraId="29D13225" w14:textId="77777777" w:rsidR="00086622" w:rsidRPr="0003503B" w:rsidRDefault="00000000">
      <w:r w:rsidRPr="0003503B">
        <w:t>Bachelor of Science in Cybersecurity, University of Washington (2008 - 2012)</w:t>
      </w:r>
    </w:p>
    <w:p w14:paraId="597D8B62" w14:textId="77777777" w:rsidR="00086622" w:rsidRPr="0003503B" w:rsidRDefault="00000000">
      <w:r w:rsidRPr="0003503B">
        <w:rPr>
          <w:b/>
          <w:sz w:val="28"/>
        </w:rPr>
        <w:t>Certifications</w:t>
      </w:r>
    </w:p>
    <w:p w14:paraId="4059158E" w14:textId="77777777" w:rsidR="00086622" w:rsidRDefault="00000000">
      <w:r w:rsidRPr="0003503B">
        <w:t>Certified Ethical Hacker (CEH)</w:t>
      </w:r>
    </w:p>
    <w:p w14:paraId="3A0FD96F" w14:textId="6050CE7C" w:rsidR="0003503B" w:rsidRDefault="0003503B" w:rsidP="0003503B">
      <w:r w:rsidRPr="0003503B">
        <w:t>Certified Red Team Operator (CRTO)</w:t>
      </w:r>
    </w:p>
    <w:p w14:paraId="4CE04A35" w14:textId="4DD2E1FC" w:rsidR="0003503B" w:rsidRPr="0003503B" w:rsidRDefault="0003503B" w:rsidP="0003503B">
      <w:r w:rsidRPr="0003503B">
        <w:t>Certified Red Team Professional (CRTP)</w:t>
      </w:r>
    </w:p>
    <w:p w14:paraId="349CB217" w14:textId="77777777" w:rsidR="00086622" w:rsidRPr="0003503B" w:rsidRDefault="00000000">
      <w:r w:rsidRPr="0003503B">
        <w:t>Offensive Security Certified Professional (OSCP)</w:t>
      </w:r>
    </w:p>
    <w:p w14:paraId="7A68FD76" w14:textId="77777777" w:rsidR="00086622" w:rsidRDefault="00000000">
      <w:r w:rsidRPr="0003503B">
        <w:t>Certified Information Systems Security Professional (CISSP)</w:t>
      </w:r>
    </w:p>
    <w:p w14:paraId="783751EA" w14:textId="77777777" w:rsidR="0003503B" w:rsidRPr="0003503B" w:rsidRDefault="0003503B"/>
    <w:p w14:paraId="28D0814B" w14:textId="77777777" w:rsidR="00086622" w:rsidRPr="0003503B" w:rsidRDefault="00000000">
      <w:r w:rsidRPr="0003503B">
        <w:rPr>
          <w:b/>
          <w:sz w:val="28"/>
        </w:rPr>
        <w:t>Projects</w:t>
      </w:r>
    </w:p>
    <w:p w14:paraId="61FCE399" w14:textId="77777777" w:rsidR="00086622" w:rsidRPr="0003503B" w:rsidRDefault="00000000">
      <w:r w:rsidRPr="0003503B">
        <w:t>Operation Berenstain: Led an attack on the FBI to cripple their surveillance capabilities.</w:t>
      </w:r>
    </w:p>
    <w:p w14:paraId="3DB45E1E" w14:textId="77777777" w:rsidR="00086622" w:rsidRDefault="00000000">
      <w:r w:rsidRPr="0003503B">
        <w:t xml:space="preserve">Dark Army Collaboration: Worked with international hacking groups to coordinate </w:t>
      </w:r>
      <w:proofErr w:type="spellStart"/>
      <w:r w:rsidRPr="0003503B">
        <w:t>cyber attacks</w:t>
      </w:r>
      <w:proofErr w:type="spellEnd"/>
      <w:r w:rsidRPr="0003503B">
        <w:t xml:space="preserve"> on global institutions.</w:t>
      </w:r>
    </w:p>
    <w:p w14:paraId="40A612E1" w14:textId="77E70C32" w:rsidR="0003503B" w:rsidRPr="0003503B" w:rsidRDefault="0003503B" w:rsidP="0003503B">
      <w:r w:rsidRPr="0003503B">
        <w:t xml:space="preserve">Operation </w:t>
      </w:r>
      <w:proofErr w:type="spellStart"/>
      <w:r w:rsidRPr="0003503B">
        <w:t>SecondDEPICTF</w:t>
      </w:r>
      <w:proofErr w:type="spellEnd"/>
      <w:r w:rsidRPr="0003503B">
        <w:t xml:space="preserve">: </w:t>
      </w:r>
      <w:r>
        <w:t xml:space="preserve"> </w:t>
      </w:r>
      <w:r w:rsidR="00700C20" w:rsidRPr="0003503B">
        <w:t xml:space="preserve">Led an attack on the </w:t>
      </w:r>
      <w:proofErr w:type="spellStart"/>
      <w:r w:rsidR="00700C20" w:rsidRPr="0003503B">
        <w:t>SecondDEPICTF</w:t>
      </w:r>
      <w:proofErr w:type="spellEnd"/>
    </w:p>
    <w:p w14:paraId="4B8B7033" w14:textId="77777777" w:rsidR="00086622" w:rsidRPr="0003503B" w:rsidRDefault="00000000">
      <w:r w:rsidRPr="0003503B">
        <w:rPr>
          <w:b/>
          <w:sz w:val="28"/>
        </w:rPr>
        <w:t>References</w:t>
      </w:r>
    </w:p>
    <w:p w14:paraId="3F5C436C" w14:textId="77777777" w:rsidR="00086622" w:rsidRPr="0003503B" w:rsidRDefault="00000000">
      <w:r w:rsidRPr="0003503B">
        <w:t>Available upon request.</w:t>
      </w:r>
    </w:p>
    <w:sectPr w:rsidR="00086622" w:rsidRPr="0003503B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4081076">
    <w:abstractNumId w:val="8"/>
  </w:num>
  <w:num w:numId="2" w16cid:durableId="1245722588">
    <w:abstractNumId w:val="6"/>
  </w:num>
  <w:num w:numId="3" w16cid:durableId="436487679">
    <w:abstractNumId w:val="5"/>
  </w:num>
  <w:num w:numId="4" w16cid:durableId="1067611025">
    <w:abstractNumId w:val="4"/>
  </w:num>
  <w:num w:numId="5" w16cid:durableId="1392777621">
    <w:abstractNumId w:val="7"/>
  </w:num>
  <w:num w:numId="6" w16cid:durableId="687296907">
    <w:abstractNumId w:val="3"/>
  </w:num>
  <w:num w:numId="7" w16cid:durableId="889657165">
    <w:abstractNumId w:val="2"/>
  </w:num>
  <w:num w:numId="8" w16cid:durableId="1568106092">
    <w:abstractNumId w:val="1"/>
  </w:num>
  <w:num w:numId="9" w16cid:durableId="2340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22E"/>
    <w:rsid w:val="00034616"/>
    <w:rsid w:val="0003503B"/>
    <w:rsid w:val="0006063C"/>
    <w:rsid w:val="00086622"/>
    <w:rsid w:val="0015074B"/>
    <w:rsid w:val="0029639D"/>
    <w:rsid w:val="00326F90"/>
    <w:rsid w:val="00700C20"/>
    <w:rsid w:val="008663F7"/>
    <w:rsid w:val="009C017F"/>
    <w:rsid w:val="00AA1D8D"/>
    <w:rsid w:val="00B47730"/>
    <w:rsid w:val="00CB0664"/>
    <w:rsid w:val="00CB4C12"/>
    <w:rsid w:val="00CF48A2"/>
    <w:rsid w:val="00F831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19C6A"/>
  <w14:defaultImageDpi w14:val="300"/>
  <w15:docId w15:val="{91AD425E-06F1-46D0-9A8D-184B9CDF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350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ahmed170159@feng.bu.edu.eg</cp:lastModifiedBy>
  <cp:revision>6</cp:revision>
  <cp:lastPrinted>2024-08-05T10:50:00Z</cp:lastPrinted>
  <dcterms:created xsi:type="dcterms:W3CDTF">2013-12-23T23:15:00Z</dcterms:created>
  <dcterms:modified xsi:type="dcterms:W3CDTF">2024-08-05T11:27:00Z</dcterms:modified>
  <cp:category/>
</cp:coreProperties>
</file>